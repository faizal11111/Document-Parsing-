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566F" w:rsidRDefault="0086566F" w:rsidP="0086566F">
      <w:pPr>
        <w:spacing w:after="0" w:line="240" w:lineRule="auto"/>
        <w:jc w:val="center"/>
        <w:rPr>
          <w:rFonts w:asciiTheme="majorHAnsi" w:hAnsiTheme="majorHAnsi" w:cstheme="majorHAnsi"/>
          <w:b/>
          <w:bCs/>
          <w:sz w:val="24"/>
          <w:szCs w:val="24"/>
        </w:rPr>
      </w:pPr>
      <w:r w:rsidRPr="00B04BA5">
        <w:rPr>
          <w:rFonts w:asciiTheme="majorHAnsi" w:hAnsiTheme="majorHAnsi" w:cstheme="majorHAnsi"/>
          <w:b/>
          <w:bCs/>
          <w:sz w:val="24"/>
          <w:szCs w:val="24"/>
        </w:rPr>
        <w:t>Mohamed Faizal S H</w:t>
      </w:r>
    </w:p>
    <w:p w:rsidR="0086566F" w:rsidRPr="00B04BA5" w:rsidRDefault="0086566F" w:rsidP="0086566F">
      <w:pPr>
        <w:spacing w:after="0" w:line="240" w:lineRule="auto"/>
        <w:jc w:val="center"/>
        <w:rPr>
          <w:rFonts w:asciiTheme="majorHAnsi" w:hAnsiTheme="majorHAnsi" w:cstheme="majorHAnsi"/>
          <w:b/>
          <w:bCs/>
          <w:sz w:val="24"/>
          <w:szCs w:val="24"/>
        </w:rPr>
      </w:pPr>
    </w:p>
    <w:p w:rsidR="0086566F" w:rsidRPr="00B04BA5" w:rsidRDefault="0086566F" w:rsidP="0086566F">
      <w:pPr>
        <w:spacing w:after="0" w:line="240" w:lineRule="auto"/>
        <w:jc w:val="center"/>
        <w:rPr>
          <w:rFonts w:asciiTheme="majorHAnsi" w:hAnsiTheme="majorHAnsi" w:cstheme="majorHAnsi"/>
          <w:b/>
          <w:bCs/>
        </w:rPr>
      </w:pPr>
      <w:r w:rsidRPr="00B04BA5">
        <w:rPr>
          <w:rFonts w:asciiTheme="majorHAnsi" w:hAnsiTheme="majorHAnsi" w:cstheme="majorHAnsi"/>
          <w:b/>
          <w:bCs/>
        </w:rPr>
        <w:t>Chennai, India | mdfaiz75.mf@gmail.com | +91 9342068032 |</w:t>
      </w:r>
      <w:hyperlink r:id="rId6" w:history="1">
        <w:r w:rsidRPr="00B04BA5">
          <w:rPr>
            <w:rStyle w:val="Hyperlink"/>
            <w:rFonts w:asciiTheme="majorHAnsi" w:hAnsiTheme="majorHAnsi" w:cstheme="majorHAnsi"/>
            <w:b/>
            <w:bCs/>
          </w:rPr>
          <w:t>LinkedIn</w:t>
        </w:r>
      </w:hyperlink>
      <w:r w:rsidRPr="00B04BA5">
        <w:rPr>
          <w:rFonts w:asciiTheme="majorHAnsi" w:hAnsiTheme="majorHAnsi" w:cstheme="majorHAnsi"/>
          <w:b/>
          <w:bCs/>
        </w:rPr>
        <w:t xml:space="preserve">| </w:t>
      </w:r>
      <w:hyperlink r:id="rId7" w:history="1">
        <w:r w:rsidRPr="00B04BA5">
          <w:rPr>
            <w:rStyle w:val="Hyperlink"/>
            <w:rFonts w:asciiTheme="majorHAnsi" w:hAnsiTheme="majorHAnsi" w:cstheme="majorHAnsi"/>
            <w:b/>
            <w:bCs/>
          </w:rPr>
          <w:t>GitHub</w:t>
        </w:r>
      </w:hyperlink>
      <w:r>
        <w:t xml:space="preserve"> </w:t>
      </w:r>
    </w:p>
    <w:p w:rsidR="0086566F" w:rsidRDefault="0086566F" w:rsidP="0086566F">
      <w:pPr>
        <w:spacing w:line="240" w:lineRule="auto"/>
        <w:rPr>
          <w:rFonts w:asciiTheme="majorHAnsi" w:hAnsiTheme="majorHAnsi" w:cstheme="majorHAnsi"/>
          <w:b/>
          <w:bCs/>
          <w:lang w:val="en-IN"/>
        </w:rPr>
      </w:pPr>
    </w:p>
    <w:p w:rsidR="00C602DB" w:rsidRPr="00C602DB" w:rsidRDefault="00000000" w:rsidP="00C602DB">
      <w:pPr>
        <w:rPr>
          <w:b/>
          <w:bCs/>
          <w:lang w:val="en-IN"/>
        </w:rPr>
      </w:pPr>
      <w:r>
        <w:rPr>
          <w:b/>
        </w:rPr>
        <w:br/>
      </w:r>
      <w:r w:rsidR="00C602DB" w:rsidRPr="00C602DB">
        <w:rPr>
          <w:b/>
          <w:bCs/>
          <w:lang w:val="en-IN"/>
        </w:rPr>
        <w:t>PROFESSIONAL SUMMARY</w:t>
      </w:r>
    </w:p>
    <w:p w:rsidR="00C602DB" w:rsidRPr="00C602DB" w:rsidRDefault="00C602DB" w:rsidP="00C602DB">
      <w:pPr>
        <w:jc w:val="both"/>
        <w:rPr>
          <w:bCs/>
          <w:lang w:val="en-IN"/>
        </w:rPr>
      </w:pPr>
      <w:r w:rsidRPr="00C602DB">
        <w:rPr>
          <w:bCs/>
          <w:lang w:val="en-IN"/>
        </w:rPr>
        <w:t>Aspiring Software Engineer with strong foundation in application development, coding, and system analysis. Skilled in Java microservices, UI development with Angular, and cloud-based distributed systems. Experienced in writing secure, maintainable, and testable code under guidance. Demonstrated ability to analyze data and processes, recommend solutions, and contribute to application design and architecture discussions. Adept in Agile methodologies, working collaboratively in teams, and communicating effectively. Eager to apply technical and analytical skills to deliver scalable digital solutions and support software development lifecycle within high-traffic environments.</w:t>
      </w:r>
    </w:p>
    <w:p w:rsidR="00C602DB" w:rsidRPr="00C602DB" w:rsidRDefault="00C602DB" w:rsidP="00C602DB">
      <w:pPr>
        <w:rPr>
          <w:b/>
          <w:bCs/>
          <w:lang w:val="en-IN"/>
        </w:rPr>
      </w:pPr>
      <w:r w:rsidRPr="00C602DB">
        <w:rPr>
          <w:b/>
          <w:bCs/>
          <w:lang w:val="en-IN"/>
        </w:rPr>
        <w:t>TECHNICAL SKILLS</w:t>
      </w:r>
    </w:p>
    <w:p w:rsidR="00C602DB" w:rsidRPr="00C602DB" w:rsidRDefault="00C602DB" w:rsidP="00C602DB">
      <w:pPr>
        <w:numPr>
          <w:ilvl w:val="0"/>
          <w:numId w:val="10"/>
        </w:numPr>
        <w:spacing w:after="0" w:line="240" w:lineRule="auto"/>
        <w:rPr>
          <w:lang w:val="en-IN"/>
        </w:rPr>
      </w:pPr>
      <w:r w:rsidRPr="00C602DB">
        <w:rPr>
          <w:lang w:val="en-IN"/>
        </w:rPr>
        <w:t>Languages &amp; Frameworks: Java, Angular, JavaScript, HTML, CSS</w:t>
      </w:r>
    </w:p>
    <w:p w:rsidR="00C602DB" w:rsidRPr="00C602DB" w:rsidRDefault="00C602DB" w:rsidP="00C602DB">
      <w:pPr>
        <w:numPr>
          <w:ilvl w:val="0"/>
          <w:numId w:val="10"/>
        </w:numPr>
        <w:spacing w:after="0" w:line="240" w:lineRule="auto"/>
        <w:rPr>
          <w:lang w:val="en-IN"/>
        </w:rPr>
      </w:pPr>
      <w:r w:rsidRPr="00C602DB">
        <w:rPr>
          <w:lang w:val="en-IN"/>
        </w:rPr>
        <w:t>Application Development: Java microservices, UI development, Middleware, Mainframe and non-Mainframe applications (exposure)</w:t>
      </w:r>
    </w:p>
    <w:p w:rsidR="00C602DB" w:rsidRPr="00C602DB" w:rsidRDefault="00C602DB" w:rsidP="00C602DB">
      <w:pPr>
        <w:numPr>
          <w:ilvl w:val="0"/>
          <w:numId w:val="10"/>
        </w:numPr>
        <w:spacing w:after="0" w:line="240" w:lineRule="auto"/>
        <w:rPr>
          <w:lang w:val="en-IN"/>
        </w:rPr>
      </w:pPr>
      <w:r w:rsidRPr="00C602DB">
        <w:rPr>
          <w:lang w:val="en-IN"/>
        </w:rPr>
        <w:t>Cloud &amp; Distributed Systems: Experience with distributed, cloud-based applications and services</w:t>
      </w:r>
    </w:p>
    <w:p w:rsidR="00C602DB" w:rsidRPr="00C602DB" w:rsidRDefault="00C602DB" w:rsidP="00C602DB">
      <w:pPr>
        <w:numPr>
          <w:ilvl w:val="0"/>
          <w:numId w:val="10"/>
        </w:numPr>
        <w:spacing w:after="0" w:line="240" w:lineRule="auto"/>
        <w:rPr>
          <w:lang w:val="en-IN"/>
        </w:rPr>
      </w:pPr>
      <w:r w:rsidRPr="00C602DB">
        <w:rPr>
          <w:lang w:val="en-IN"/>
        </w:rPr>
        <w:t>Development Practices: Secure coding, unit testing, code optimization, Agile and Scrum methodologies</w:t>
      </w:r>
    </w:p>
    <w:p w:rsidR="00C602DB" w:rsidRDefault="00C602DB" w:rsidP="00172D54">
      <w:pPr>
        <w:numPr>
          <w:ilvl w:val="0"/>
          <w:numId w:val="10"/>
        </w:numPr>
        <w:spacing w:after="0" w:line="240" w:lineRule="auto"/>
        <w:rPr>
          <w:lang w:val="en-IN"/>
        </w:rPr>
      </w:pPr>
      <w:r w:rsidRPr="00C602DB">
        <w:rPr>
          <w:lang w:val="en-IN"/>
        </w:rPr>
        <w:t xml:space="preserve">Tools &amp; Platforms: Git, VS Code, Postman, Azure (basic knowledge), </w:t>
      </w:r>
    </w:p>
    <w:p w:rsidR="00C602DB" w:rsidRPr="00C602DB" w:rsidRDefault="00C602DB" w:rsidP="00172D54">
      <w:pPr>
        <w:numPr>
          <w:ilvl w:val="0"/>
          <w:numId w:val="10"/>
        </w:numPr>
        <w:spacing w:after="0" w:line="240" w:lineRule="auto"/>
        <w:rPr>
          <w:lang w:val="en-IN"/>
        </w:rPr>
      </w:pPr>
      <w:r w:rsidRPr="00C602DB">
        <w:rPr>
          <w:lang w:val="en-IN"/>
        </w:rPr>
        <w:t>Analytical Skills: Data interpretation, quantitative analysis, risk assessment, problem-solving</w:t>
      </w:r>
    </w:p>
    <w:p w:rsidR="00C602DB" w:rsidRPr="00C602DB" w:rsidRDefault="00C602DB" w:rsidP="00C602DB">
      <w:pPr>
        <w:numPr>
          <w:ilvl w:val="0"/>
          <w:numId w:val="10"/>
        </w:numPr>
        <w:spacing w:after="0" w:line="240" w:lineRule="auto"/>
        <w:rPr>
          <w:lang w:val="en-IN"/>
        </w:rPr>
      </w:pPr>
      <w:r w:rsidRPr="00C602DB">
        <w:rPr>
          <w:lang w:val="en-IN"/>
        </w:rPr>
        <w:t>Communication: Clear verbal and written communication; ability to collaborate effectively with stakeholders and teams</w:t>
      </w:r>
    </w:p>
    <w:p w:rsidR="00C602DB" w:rsidRPr="00C602DB" w:rsidRDefault="00C602DB" w:rsidP="00C602DB">
      <w:pPr>
        <w:numPr>
          <w:ilvl w:val="0"/>
          <w:numId w:val="10"/>
        </w:numPr>
        <w:spacing w:after="0" w:line="240" w:lineRule="auto"/>
        <w:rPr>
          <w:b/>
          <w:lang w:val="en-IN"/>
        </w:rPr>
      </w:pPr>
      <w:r w:rsidRPr="00C602DB">
        <w:rPr>
          <w:lang w:val="en-IN"/>
        </w:rPr>
        <w:t>Soft Skills: Team collaboration, adaptability, results orientation, process improvement</w:t>
      </w:r>
    </w:p>
    <w:p w:rsidR="00716379" w:rsidRDefault="00000000" w:rsidP="00C602DB">
      <w:r>
        <w:rPr>
          <w:b/>
        </w:rPr>
        <w:br/>
        <w:t>Projects</w:t>
      </w:r>
    </w:p>
    <w:p w:rsidR="00716379" w:rsidRDefault="00000000">
      <w:r>
        <w:t>Finance Tracker Web Application</w:t>
      </w:r>
      <w:r>
        <w:br/>
        <w:t>- Built a secure full-stack platform to manage income, expenses, and budgets.</w:t>
      </w:r>
      <w:r>
        <w:br/>
        <w:t>- Integrated SQLite backend and deployed on local Linux/Windows servers.</w:t>
      </w:r>
      <w:r>
        <w:br/>
        <w:t>- Skills: Python, Flask, JavaScript, SQLite, HTML/CSS</w:t>
      </w:r>
    </w:p>
    <w:p w:rsidR="00716379" w:rsidRDefault="00000000">
      <w:r>
        <w:t>E-Commerce Sentiment &amp; Fake Review Detection</w:t>
      </w:r>
      <w:r>
        <w:br/>
        <w:t>- Used BERT, LDA, and Random Forest to classify and visualize review authenticity using Power BI.</w:t>
      </w:r>
      <w:r>
        <w:br/>
        <w:t>- Skills: Python, Scikit-learn, Power BI, NLP</w:t>
      </w:r>
    </w:p>
    <w:p w:rsidR="00716379" w:rsidRDefault="00000000">
      <w:r>
        <w:t>Face Recognition Attendance System</w:t>
      </w:r>
      <w:r>
        <w:br/>
        <w:t>- Developed real-time facial recognition system with 90%+ accuracy using OpenCV &amp; TensorFlow.</w:t>
      </w:r>
      <w:r>
        <w:br/>
        <w:t>- Skills: Python, Computer Vision, NumPy</w:t>
      </w:r>
    </w:p>
    <w:p w:rsidR="00716379" w:rsidRDefault="00000000">
      <w:r>
        <w:rPr>
          <w:b/>
        </w:rPr>
        <w:br/>
        <w:t>Internships</w:t>
      </w:r>
    </w:p>
    <w:p w:rsidR="00716379" w:rsidRDefault="00000000">
      <w:r>
        <w:t>Cognifyz Technologies – Web Development Intern (May–June 2025)</w:t>
      </w:r>
      <w:r>
        <w:br/>
        <w:t>NoviTech R&amp;D Pvt Ltd – Full Stack Developer (July–Aug 2024)</w:t>
      </w:r>
      <w:r>
        <w:br/>
        <w:t>Kodacy – Robotics Trainee (Nov 2023)</w:t>
      </w:r>
    </w:p>
    <w:p w:rsidR="00716379" w:rsidRDefault="00000000">
      <w:r>
        <w:rPr>
          <w:b/>
        </w:rPr>
        <w:br/>
        <w:t>Education</w:t>
      </w:r>
    </w:p>
    <w:p w:rsidR="00716379" w:rsidRDefault="00000000">
      <w:r>
        <w:t>B.Tech – Information Technology</w:t>
      </w:r>
      <w:r>
        <w:br/>
        <w:t>B.S. Abdur Rahman Crescent Institute of Science &amp; Tech (2021–2025)</w:t>
      </w:r>
      <w:r>
        <w:br/>
        <w:t>CGPA: 7.74 / 10</w:t>
      </w:r>
    </w:p>
    <w:sectPr w:rsidR="00716379"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B13F1C"/>
    <w:multiLevelType w:val="multilevel"/>
    <w:tmpl w:val="933A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444767">
    <w:abstractNumId w:val="8"/>
  </w:num>
  <w:num w:numId="2" w16cid:durableId="1851213928">
    <w:abstractNumId w:val="6"/>
  </w:num>
  <w:num w:numId="3" w16cid:durableId="456724355">
    <w:abstractNumId w:val="5"/>
  </w:num>
  <w:num w:numId="4" w16cid:durableId="1957516073">
    <w:abstractNumId w:val="4"/>
  </w:num>
  <w:num w:numId="5" w16cid:durableId="1991713613">
    <w:abstractNumId w:val="7"/>
  </w:num>
  <w:num w:numId="6" w16cid:durableId="917323824">
    <w:abstractNumId w:val="3"/>
  </w:num>
  <w:num w:numId="7" w16cid:durableId="1715150647">
    <w:abstractNumId w:val="2"/>
  </w:num>
  <w:num w:numId="8" w16cid:durableId="176509633">
    <w:abstractNumId w:val="1"/>
  </w:num>
  <w:num w:numId="9" w16cid:durableId="605380538">
    <w:abstractNumId w:val="0"/>
  </w:num>
  <w:num w:numId="10" w16cid:durableId="11102470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6379"/>
    <w:rsid w:val="0086566F"/>
    <w:rsid w:val="00AA1D8D"/>
    <w:rsid w:val="00B47730"/>
    <w:rsid w:val="00C602DB"/>
    <w:rsid w:val="00CB0664"/>
    <w:rsid w:val="00F555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8578B"/>
  <w14:defaultImageDpi w14:val="300"/>
  <w15:docId w15:val="{6E7E13F8-B3AC-44CC-ABAB-BAAB8F94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656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695158">
      <w:bodyDiv w:val="1"/>
      <w:marLeft w:val="0"/>
      <w:marRight w:val="0"/>
      <w:marTop w:val="0"/>
      <w:marBottom w:val="0"/>
      <w:divBdr>
        <w:top w:val="none" w:sz="0" w:space="0" w:color="auto"/>
        <w:left w:val="none" w:sz="0" w:space="0" w:color="auto"/>
        <w:bottom w:val="none" w:sz="0" w:space="0" w:color="auto"/>
        <w:right w:val="none" w:sz="0" w:space="0" w:color="auto"/>
      </w:divBdr>
    </w:div>
    <w:div w:id="1773744354">
      <w:bodyDiv w:val="1"/>
      <w:marLeft w:val="0"/>
      <w:marRight w:val="0"/>
      <w:marTop w:val="0"/>
      <w:marBottom w:val="0"/>
      <w:divBdr>
        <w:top w:val="none" w:sz="0" w:space="0" w:color="auto"/>
        <w:left w:val="none" w:sz="0" w:space="0" w:color="auto"/>
        <w:bottom w:val="none" w:sz="0" w:space="0" w:color="auto"/>
        <w:right w:val="none" w:sz="0" w:space="0" w:color="auto"/>
      </w:divBdr>
    </w:div>
    <w:div w:id="1818955538">
      <w:bodyDiv w:val="1"/>
      <w:marLeft w:val="0"/>
      <w:marRight w:val="0"/>
      <w:marTop w:val="0"/>
      <w:marBottom w:val="0"/>
      <w:divBdr>
        <w:top w:val="none" w:sz="0" w:space="0" w:color="auto"/>
        <w:left w:val="none" w:sz="0" w:space="0" w:color="auto"/>
        <w:bottom w:val="none" w:sz="0" w:space="0" w:color="auto"/>
        <w:right w:val="none" w:sz="0" w:space="0" w:color="auto"/>
      </w:divBdr>
    </w:div>
    <w:div w:id="19626124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github.com/faizal111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linkedin.com/in/mohamed-faizal-9a104227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FAIZAL</cp:lastModifiedBy>
  <cp:revision>3</cp:revision>
  <dcterms:created xsi:type="dcterms:W3CDTF">2013-12-23T23:15:00Z</dcterms:created>
  <dcterms:modified xsi:type="dcterms:W3CDTF">2025-08-05T14:58:00Z</dcterms:modified>
  <cp:category/>
</cp:coreProperties>
</file>